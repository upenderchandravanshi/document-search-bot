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Jane Smith</w:t>
      </w:r>
    </w:p>
    <w:p>
      <w:r>
        <w:t>Email: jane.smith@example.com</w:t>
      </w:r>
    </w:p>
    <w:p>
      <w:pPr>
        <w:pStyle w:val="Heading2"/>
      </w:pPr>
      <w:r>
        <w:t>Skills</w:t>
      </w:r>
    </w:p>
    <w:p>
      <w:r>
        <w:t>• JavaScript</w:t>
        <w:br/>
        <w:t>• React</w:t>
        <w:br/>
        <w:t>• Node.js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